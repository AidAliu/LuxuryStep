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0C561C9F" wp14:textId="77777777">
      <w:pPr>
        <w:pStyle w:val="Title"/>
      </w:pPr>
      <w:r>
        <w:t>Detailed Design Document (DDD)</w:t>
      </w:r>
    </w:p>
    <w:p xmlns:wp14="http://schemas.microsoft.com/office/word/2010/wordml" w14:paraId="32A36C38" wp14:textId="77777777">
      <w:pPr>
        <w:pStyle w:val="Heading1"/>
      </w:pPr>
      <w:r>
        <w:t>1. Introduction</w:t>
      </w:r>
    </w:p>
    <w:p xmlns:wp14="http://schemas.microsoft.com/office/word/2010/wordml" w14:paraId="06C29C4E" wp14:textId="77777777">
      <w:r>
        <w:t>The Shoe Review system is designed to facilitate the management of user reviews, wishlists, orders, and shoe inventory. This document provides a comprehensive design, detailing the system's structure, its main components, and their interactions. The goal is to offer a robust, scalable, and user-friendly platform for shoe enthusiasts.</w:t>
      </w:r>
    </w:p>
    <w:p xmlns:wp14="http://schemas.microsoft.com/office/word/2010/wordml" w14:paraId="49B53CCF" wp14:textId="77777777">
      <w:pPr>
        <w:pStyle w:val="Heading1"/>
      </w:pPr>
      <w:r>
        <w:t>2. Mid-Level Design</w:t>
      </w:r>
    </w:p>
    <w:p xmlns:wp14="http://schemas.microsoft.com/office/word/2010/wordml" w14:paraId="30F8E42C" wp14:textId="77777777">
      <w:r w:rsidR="42C5DDAD">
        <w:rPr/>
        <w:t>This section describes the key classes in the system, their attributes, methods, and relationships.</w:t>
      </w:r>
    </w:p>
    <w:p w:rsidR="1846AB21" w:rsidP="42C5DDAD" w:rsidRDefault="1846AB21" w14:paraId="28B85919" w14:textId="0D02F12C">
      <w:pPr>
        <w:pStyle w:val="Normal"/>
      </w:pPr>
      <w:r w:rsidR="1846AB21">
        <w:drawing>
          <wp:inline wp14:editId="651339AA" wp14:anchorId="413499DB">
            <wp:extent cx="5133976" cy="5486400"/>
            <wp:effectExtent l="0" t="0" r="0" b="0"/>
            <wp:docPr id="344753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1feed5ac3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64AE990" wp14:textId="77777777">
      <w:pPr>
        <w:pStyle w:val="Heading2"/>
      </w:pPr>
      <w:r>
        <w:t>Class Descriptions</w:t>
      </w:r>
    </w:p>
    <w:p xmlns:wp14="http://schemas.microsoft.com/office/word/2010/wordml" w14:paraId="7F19B809" wp14:textId="77777777">
      <w:pPr>
        <w:pStyle w:val="Heading3"/>
      </w:pPr>
      <w:r>
        <w:t>User</w:t>
      </w:r>
    </w:p>
    <w:p xmlns:wp14="http://schemas.microsoft.com/office/word/2010/wordml" w14:paraId="2999D28C" wp14:textId="77777777">
      <w:r>
        <w:t>**Description**: Represents a system user who can write reviews, place orders, and manage wishlists.</w:t>
      </w:r>
    </w:p>
    <w:p xmlns:wp14="http://schemas.microsoft.com/office/word/2010/wordml" w14:paraId="09751A8A" wp14:textId="77777777">
      <w:r>
        <w:t>**Attributes**:</w:t>
      </w:r>
    </w:p>
    <w:p xmlns:wp14="http://schemas.microsoft.com/office/word/2010/wordml" w14:paraId="2CBA4D29" wp14:textId="77777777">
      <w:pPr>
        <w:pStyle w:val="ListBullet"/>
      </w:pPr>
      <w:r>
        <w:t>- userId: Integer</w:t>
      </w:r>
    </w:p>
    <w:p xmlns:wp14="http://schemas.microsoft.com/office/word/2010/wordml" w14:paraId="27205994" wp14:textId="77777777">
      <w:pPr>
        <w:pStyle w:val="ListBullet"/>
      </w:pPr>
      <w:r>
        <w:t>- name: String</w:t>
      </w:r>
    </w:p>
    <w:p xmlns:wp14="http://schemas.microsoft.com/office/word/2010/wordml" w14:paraId="066AC190" wp14:textId="77777777">
      <w:pPr>
        <w:pStyle w:val="ListBullet"/>
      </w:pPr>
      <w:r>
        <w:t>- email: String</w:t>
      </w:r>
    </w:p>
    <w:p xmlns:wp14="http://schemas.microsoft.com/office/word/2010/wordml" w14:paraId="339A2AD7" wp14:textId="77777777">
      <w:pPr>
        <w:pStyle w:val="ListBullet"/>
      </w:pPr>
      <w:r>
        <w:t>- password: String</w:t>
      </w:r>
    </w:p>
    <w:p xmlns:wp14="http://schemas.microsoft.com/office/word/2010/wordml" w14:paraId="551F3040" wp14:textId="77777777">
      <w:r>
        <w:t>**Methods**:</w:t>
      </w:r>
    </w:p>
    <w:p xmlns:wp14="http://schemas.microsoft.com/office/word/2010/wordml" w14:paraId="4A0492BE" wp14:textId="77777777">
      <w:pPr>
        <w:pStyle w:val="ListBullet"/>
      </w:pPr>
      <w:r>
        <w:t>- register()</w:t>
      </w:r>
    </w:p>
    <w:p xmlns:wp14="http://schemas.microsoft.com/office/word/2010/wordml" w14:paraId="696028B2" wp14:textId="77777777">
      <w:pPr>
        <w:pStyle w:val="ListBullet"/>
      </w:pPr>
      <w:r>
        <w:t>- login()</w:t>
      </w:r>
    </w:p>
    <w:p xmlns:wp14="http://schemas.microsoft.com/office/word/2010/wordml" w14:paraId="18795A6B" wp14:textId="77777777">
      <w:pPr>
        <w:pStyle w:val="ListBullet"/>
      </w:pPr>
      <w:r>
        <w:t>- updateProfile()</w:t>
      </w:r>
    </w:p>
    <w:p xmlns:wp14="http://schemas.microsoft.com/office/word/2010/wordml" w14:paraId="28BD25FD" wp14:textId="77777777">
      <w:pPr>
        <w:pStyle w:val="Heading3"/>
      </w:pPr>
      <w:r>
        <w:t>Wishlist</w:t>
      </w:r>
    </w:p>
    <w:p xmlns:wp14="http://schemas.microsoft.com/office/word/2010/wordml" w14:paraId="6302F90C" wp14:textId="77777777">
      <w:r>
        <w:t>**Description**: Represents a collection of shoes that a user saves for future reference.</w:t>
      </w:r>
    </w:p>
    <w:p xmlns:wp14="http://schemas.microsoft.com/office/word/2010/wordml" w14:paraId="5AC2A273" wp14:textId="77777777">
      <w:r>
        <w:t>**Attributes**:</w:t>
      </w:r>
    </w:p>
    <w:p xmlns:wp14="http://schemas.microsoft.com/office/word/2010/wordml" w14:paraId="07AD1F0D" wp14:textId="77777777">
      <w:pPr>
        <w:pStyle w:val="ListBullet"/>
      </w:pPr>
      <w:r>
        <w:t>- wishlistId: Integer</w:t>
      </w:r>
    </w:p>
    <w:p xmlns:wp14="http://schemas.microsoft.com/office/word/2010/wordml" w14:paraId="7B6B8BE7" wp14:textId="77777777">
      <w:pPr>
        <w:pStyle w:val="ListBullet"/>
      </w:pPr>
      <w:r>
        <w:t>- userId: Integer</w:t>
      </w:r>
    </w:p>
    <w:p xmlns:wp14="http://schemas.microsoft.com/office/word/2010/wordml" w14:paraId="3F1DB188" wp14:textId="77777777">
      <w:pPr>
        <w:pStyle w:val="ListBullet"/>
      </w:pPr>
      <w:r>
        <w:t>- name: String</w:t>
      </w:r>
    </w:p>
    <w:p xmlns:wp14="http://schemas.microsoft.com/office/word/2010/wordml" w14:paraId="3B661FF1" wp14:textId="77777777">
      <w:r>
        <w:t>**Methods**:</w:t>
      </w:r>
    </w:p>
    <w:p xmlns:wp14="http://schemas.microsoft.com/office/word/2010/wordml" w14:paraId="5977D3E9" wp14:textId="77777777">
      <w:pPr>
        <w:pStyle w:val="ListBullet"/>
      </w:pPr>
      <w:r>
        <w:t>- addItem(shoeId: Integer)</w:t>
      </w:r>
    </w:p>
    <w:p xmlns:wp14="http://schemas.microsoft.com/office/word/2010/wordml" w14:paraId="69C6D18D" wp14:textId="77777777">
      <w:pPr>
        <w:pStyle w:val="ListBullet"/>
      </w:pPr>
      <w:r>
        <w:t>- removeItem(shoeId: Integer)</w:t>
      </w:r>
    </w:p>
    <w:p xmlns:wp14="http://schemas.microsoft.com/office/word/2010/wordml" w14:paraId="5D45A338" wp14:textId="77777777">
      <w:pPr>
        <w:pStyle w:val="Heading3"/>
      </w:pPr>
      <w:r>
        <w:t>Order</w:t>
      </w:r>
    </w:p>
    <w:p xmlns:wp14="http://schemas.microsoft.com/office/word/2010/wordml" w14:paraId="2C5E401B" wp14:textId="77777777">
      <w:r>
        <w:t>**Description**: Represents a purchase containing one or more items.</w:t>
      </w:r>
    </w:p>
    <w:p xmlns:wp14="http://schemas.microsoft.com/office/word/2010/wordml" w14:paraId="59E472A0" wp14:textId="77777777">
      <w:r>
        <w:t>**Attributes**:</w:t>
      </w:r>
    </w:p>
    <w:p xmlns:wp14="http://schemas.microsoft.com/office/word/2010/wordml" w14:paraId="69DF2CE5" wp14:textId="77777777">
      <w:pPr>
        <w:pStyle w:val="ListBullet"/>
      </w:pPr>
      <w:r>
        <w:t>- orderId: Integer</w:t>
      </w:r>
    </w:p>
    <w:p xmlns:wp14="http://schemas.microsoft.com/office/word/2010/wordml" w14:paraId="68F9D148" wp14:textId="77777777">
      <w:pPr>
        <w:pStyle w:val="ListBullet"/>
      </w:pPr>
      <w:r>
        <w:t>- userId: Integer</w:t>
      </w:r>
    </w:p>
    <w:p xmlns:wp14="http://schemas.microsoft.com/office/word/2010/wordml" w14:paraId="0819602D" wp14:textId="77777777">
      <w:pPr>
        <w:pStyle w:val="ListBullet"/>
      </w:pPr>
      <w:r>
        <w:t>- orderDate: Date</w:t>
      </w:r>
    </w:p>
    <w:p xmlns:wp14="http://schemas.microsoft.com/office/word/2010/wordml" w14:paraId="52FD8091" wp14:textId="77777777">
      <w:pPr>
        <w:pStyle w:val="ListBullet"/>
      </w:pPr>
      <w:r>
        <w:t>- totalPrice: Double</w:t>
      </w:r>
    </w:p>
    <w:p xmlns:wp14="http://schemas.microsoft.com/office/word/2010/wordml" w14:paraId="41E4E431" wp14:textId="77777777">
      <w:r>
        <w:t>**Methods**:</w:t>
      </w:r>
    </w:p>
    <w:p xmlns:wp14="http://schemas.microsoft.com/office/word/2010/wordml" w14:paraId="0807A294" wp14:textId="77777777">
      <w:pPr>
        <w:pStyle w:val="ListBullet"/>
      </w:pPr>
      <w:r>
        <w:t>- placeOrder()</w:t>
      </w:r>
    </w:p>
    <w:p xmlns:wp14="http://schemas.microsoft.com/office/word/2010/wordml" w14:paraId="4F7DFB8C" wp14:textId="77777777">
      <w:pPr>
        <w:pStyle w:val="ListBullet"/>
      </w:pPr>
      <w:r>
        <w:t>- calculateTotal()</w:t>
      </w:r>
    </w:p>
    <w:p xmlns:wp14="http://schemas.microsoft.com/office/word/2010/wordml" w14:paraId="3B1A76E9" wp14:textId="77777777">
      <w:pPr>
        <w:pStyle w:val="Heading3"/>
      </w:pPr>
      <w:r>
        <w:t>Shoe</w:t>
      </w:r>
    </w:p>
    <w:p xmlns:wp14="http://schemas.microsoft.com/office/word/2010/wordml" w14:paraId="3CD31A95" wp14:textId="77777777">
      <w:r>
        <w:t>**Description**: Represents a shoe product available for purchase or wishlist.</w:t>
      </w:r>
    </w:p>
    <w:p xmlns:wp14="http://schemas.microsoft.com/office/word/2010/wordml" w14:paraId="04BF0614" wp14:textId="77777777">
      <w:r>
        <w:t>**Attributes**:</w:t>
      </w:r>
    </w:p>
    <w:p xmlns:wp14="http://schemas.microsoft.com/office/word/2010/wordml" w14:paraId="1064A4C1" wp14:textId="77777777">
      <w:pPr>
        <w:pStyle w:val="ListBullet"/>
      </w:pPr>
      <w:r>
        <w:t>- shoeId: Integer</w:t>
      </w:r>
    </w:p>
    <w:p xmlns:wp14="http://schemas.microsoft.com/office/word/2010/wordml" w14:paraId="39F7FB21" wp14:textId="77777777">
      <w:pPr>
        <w:pStyle w:val="ListBullet"/>
      </w:pPr>
      <w:r>
        <w:t>- name: String</w:t>
      </w:r>
    </w:p>
    <w:p xmlns:wp14="http://schemas.microsoft.com/office/word/2010/wordml" w14:paraId="09A5DFC7" wp14:textId="77777777">
      <w:pPr>
        <w:pStyle w:val="ListBullet"/>
      </w:pPr>
      <w:r>
        <w:t>- brandId: Integer</w:t>
      </w:r>
    </w:p>
    <w:p xmlns:wp14="http://schemas.microsoft.com/office/word/2010/wordml" w14:paraId="49874B25" wp14:textId="77777777">
      <w:pPr>
        <w:pStyle w:val="ListBullet"/>
      </w:pPr>
      <w:r>
        <w:t>- styleId: Integer</w:t>
      </w:r>
    </w:p>
    <w:p xmlns:wp14="http://schemas.microsoft.com/office/word/2010/wordml" w14:paraId="1311A013" wp14:textId="77777777">
      <w:pPr>
        <w:pStyle w:val="ListBullet"/>
      </w:pPr>
      <w:r>
        <w:t>- categoryId: Integer</w:t>
      </w:r>
    </w:p>
    <w:p xmlns:wp14="http://schemas.microsoft.com/office/word/2010/wordml" w14:paraId="754ADA32" wp14:textId="77777777">
      <w:pPr>
        <w:pStyle w:val="ListBullet"/>
      </w:pPr>
      <w:r>
        <w:t>- price: Double</w:t>
      </w:r>
    </w:p>
    <w:p xmlns:wp14="http://schemas.microsoft.com/office/word/2010/wordml" w14:paraId="1087186D" wp14:textId="77777777">
      <w:pPr>
        <w:pStyle w:val="ListBullet"/>
      </w:pPr>
      <w:r>
        <w:t>- stock: Integer</w:t>
      </w:r>
    </w:p>
    <w:p xmlns:wp14="http://schemas.microsoft.com/office/word/2010/wordml" w14:paraId="3D0D8BB3" wp14:textId="77777777">
      <w:pPr>
        <w:pStyle w:val="ListBullet"/>
      </w:pPr>
      <w:r>
        <w:t>- description: String</w:t>
      </w:r>
    </w:p>
    <w:p xmlns:wp14="http://schemas.microsoft.com/office/word/2010/wordml" w14:paraId="12C2D109" wp14:textId="77777777">
      <w:r>
        <w:t>**Methods**:</w:t>
      </w:r>
    </w:p>
    <w:p xmlns:wp14="http://schemas.microsoft.com/office/word/2010/wordml" w14:paraId="68F0A19A" wp14:textId="77777777">
      <w:pPr>
        <w:pStyle w:val="ListBullet"/>
      </w:pPr>
      <w:r>
        <w:t>- updateStock(quantity: Integer)</w:t>
      </w:r>
    </w:p>
    <w:p xmlns:wp14="http://schemas.microsoft.com/office/word/2010/wordml" w14:paraId="436A83AB" wp14:textId="77777777">
      <w:pPr>
        <w:pStyle w:val="ListBullet"/>
      </w:pPr>
      <w:r>
        <w:t>- applyDiscount(percentage: Double)</w:t>
      </w:r>
    </w:p>
    <w:p xmlns:wp14="http://schemas.microsoft.com/office/word/2010/wordml" w14:paraId="2D35C239" wp14:textId="77777777">
      <w:pPr>
        <w:pStyle w:val="Heading1"/>
      </w:pPr>
      <w:r>
        <w:t>3. Low-Level Design</w:t>
      </w:r>
    </w:p>
    <w:p xmlns:wp14="http://schemas.microsoft.com/office/word/2010/wordml" w14:paraId="093BE443" wp14:textId="77777777">
      <w:r w:rsidR="42C5DDAD">
        <w:rPr/>
        <w:t>The Low-Level Design organizes the system into logical packages based on the Model-View-Controller (MVC) architecture. The Package Diagram below illustrates the organization and dependencies between these packages.</w:t>
      </w:r>
    </w:p>
    <w:p w:rsidR="2CBBA07D" w:rsidP="42C5DDAD" w:rsidRDefault="2CBBA07D" w14:paraId="178EF400" w14:textId="5F93C2DD">
      <w:pPr>
        <w:pStyle w:val="Normal"/>
      </w:pPr>
      <w:r w:rsidR="2CBBA07D">
        <w:drawing>
          <wp:inline wp14:editId="6A9D6FB2" wp14:anchorId="4C692A4E">
            <wp:extent cx="5486400" cy="3352800"/>
            <wp:effectExtent l="0" t="0" r="0" b="0"/>
            <wp:docPr id="2114587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66d09c922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05302CD" wp14:textId="77777777">
      <w:pPr>
        <w:pStyle w:val="Heading2"/>
      </w:pPr>
      <w:r>
        <w:t>Package Responsibilities</w:t>
      </w:r>
    </w:p>
    <w:p xmlns:wp14="http://schemas.microsoft.com/office/word/2010/wordml" w14:paraId="29092397" wp14:textId="77777777">
      <w:pPr>
        <w:pStyle w:val="Heading3"/>
      </w:pPr>
      <w:r>
        <w:t>Controllers Package</w:t>
      </w:r>
    </w:p>
    <w:p xmlns:wp14="http://schemas.microsoft.com/office/word/2010/wordml" w14:paraId="376047C5" wp14:textId="77777777">
      <w:r>
        <w:t>Manages user requests and delegates tasks to the Services layer.</w:t>
      </w:r>
    </w:p>
    <w:p xmlns:wp14="http://schemas.microsoft.com/office/word/2010/wordml" w14:paraId="5E5C3513" wp14:textId="77777777">
      <w:r>
        <w:t>Components:</w:t>
      </w:r>
    </w:p>
    <w:p xmlns:wp14="http://schemas.microsoft.com/office/word/2010/wordml" w14:paraId="7CF3CC37" wp14:textId="77777777">
      <w:pPr>
        <w:pStyle w:val="ListBullet"/>
      </w:pPr>
      <w:r>
        <w:t>- UserController</w:t>
      </w:r>
    </w:p>
    <w:p xmlns:wp14="http://schemas.microsoft.com/office/word/2010/wordml" w14:paraId="3C38E2F3" wp14:textId="77777777">
      <w:pPr>
        <w:pStyle w:val="ListBullet"/>
      </w:pPr>
      <w:r>
        <w:t>- WishlistController</w:t>
      </w:r>
    </w:p>
    <w:p xmlns:wp14="http://schemas.microsoft.com/office/word/2010/wordml" w14:paraId="2E52C556" wp14:textId="77777777">
      <w:pPr>
        <w:pStyle w:val="ListBullet"/>
      </w:pPr>
      <w:r>
        <w:t>- OrderController</w:t>
      </w:r>
    </w:p>
    <w:p xmlns:wp14="http://schemas.microsoft.com/office/word/2010/wordml" w14:paraId="526545E3" wp14:textId="77777777">
      <w:pPr>
        <w:pStyle w:val="ListBullet"/>
      </w:pPr>
      <w:r>
        <w:t>- ControlPanelController</w:t>
      </w:r>
    </w:p>
    <w:p xmlns:wp14="http://schemas.microsoft.com/office/word/2010/wordml" w14:paraId="158119E2" wp14:textId="77777777">
      <w:pPr>
        <w:pStyle w:val="Heading3"/>
      </w:pPr>
      <w:r>
        <w:t>Services Package</w:t>
      </w:r>
    </w:p>
    <w:p xmlns:wp14="http://schemas.microsoft.com/office/word/2010/wordml" w14:paraId="6DB01BFF" wp14:textId="77777777">
      <w:r>
        <w:t>Implements business logic and processes data received from Controllers.</w:t>
      </w:r>
    </w:p>
    <w:p xmlns:wp14="http://schemas.microsoft.com/office/word/2010/wordml" w14:paraId="4DB70161" wp14:textId="77777777">
      <w:r>
        <w:t>Components:</w:t>
      </w:r>
    </w:p>
    <w:p xmlns:wp14="http://schemas.microsoft.com/office/word/2010/wordml" w14:paraId="4B7DC700" wp14:textId="77777777">
      <w:pPr>
        <w:pStyle w:val="ListBullet"/>
      </w:pPr>
      <w:r>
        <w:t>- UserService</w:t>
      </w:r>
    </w:p>
    <w:p xmlns:wp14="http://schemas.microsoft.com/office/word/2010/wordml" w14:paraId="600AB504" wp14:textId="77777777">
      <w:pPr>
        <w:pStyle w:val="ListBullet"/>
      </w:pPr>
      <w:r>
        <w:t>- WishlistService</w:t>
      </w:r>
    </w:p>
    <w:p xmlns:wp14="http://schemas.microsoft.com/office/word/2010/wordml" w14:paraId="65F34C03" wp14:textId="77777777">
      <w:pPr>
        <w:pStyle w:val="ListBullet"/>
      </w:pPr>
      <w:r>
        <w:t>- OrderService</w:t>
      </w:r>
    </w:p>
    <w:p xmlns:wp14="http://schemas.microsoft.com/office/word/2010/wordml" w14:paraId="32D22898" wp14:textId="77777777">
      <w:pPr>
        <w:pStyle w:val="ListBullet"/>
      </w:pPr>
      <w:r>
        <w:t>- ShoeService</w:t>
      </w:r>
    </w:p>
    <w:p xmlns:wp14="http://schemas.microsoft.com/office/word/2010/wordml" w14:paraId="69CEADB5" wp14:textId="77777777">
      <w:pPr>
        <w:pStyle w:val="Heading3"/>
      </w:pPr>
      <w:r>
        <w:t>Repositories Package</w:t>
      </w:r>
    </w:p>
    <w:p xmlns:wp14="http://schemas.microsoft.com/office/word/2010/wordml" w14:paraId="0BD997B2" wp14:textId="77777777">
      <w:r>
        <w:t>Interacts with the database to perform CRUD operations.</w:t>
      </w:r>
    </w:p>
    <w:p xmlns:wp14="http://schemas.microsoft.com/office/word/2010/wordml" w14:paraId="13FAD972" wp14:textId="77777777">
      <w:r>
        <w:t>Components:</w:t>
      </w:r>
    </w:p>
    <w:p xmlns:wp14="http://schemas.microsoft.com/office/word/2010/wordml" w14:paraId="4F88ACB2" wp14:textId="77777777">
      <w:pPr>
        <w:pStyle w:val="ListBullet"/>
      </w:pPr>
      <w:r>
        <w:t>- UserRepository</w:t>
      </w:r>
    </w:p>
    <w:p xmlns:wp14="http://schemas.microsoft.com/office/word/2010/wordml" w14:paraId="715C11F1" wp14:textId="77777777">
      <w:pPr>
        <w:pStyle w:val="ListBullet"/>
      </w:pPr>
      <w:r>
        <w:t>- WishlistRepository</w:t>
      </w:r>
    </w:p>
    <w:p xmlns:wp14="http://schemas.microsoft.com/office/word/2010/wordml" w14:paraId="39AEFD98" wp14:textId="77777777">
      <w:pPr>
        <w:pStyle w:val="ListBullet"/>
      </w:pPr>
      <w:r>
        <w:t>- WishlistItemRepository</w:t>
      </w:r>
    </w:p>
    <w:p xmlns:wp14="http://schemas.microsoft.com/office/word/2010/wordml" w14:paraId="50A6B4FC" wp14:textId="77777777">
      <w:pPr>
        <w:pStyle w:val="ListBullet"/>
      </w:pPr>
      <w:r>
        <w:t>- OrderRepository</w:t>
      </w:r>
    </w:p>
    <w:p xmlns:wp14="http://schemas.microsoft.com/office/word/2010/wordml" w14:paraId="6B347261" wp14:textId="77777777">
      <w:pPr>
        <w:pStyle w:val="ListBullet"/>
      </w:pPr>
      <w:r>
        <w:t>- OrderItemRepository</w:t>
      </w:r>
    </w:p>
    <w:p xmlns:wp14="http://schemas.microsoft.com/office/word/2010/wordml" w14:paraId="6151E2A0" wp14:textId="77777777">
      <w:pPr>
        <w:pStyle w:val="ListBullet"/>
      </w:pPr>
      <w:r>
        <w:t>- ShoeRepository</w:t>
      </w:r>
    </w:p>
    <w:p xmlns:wp14="http://schemas.microsoft.com/office/word/2010/wordml" w14:paraId="648BEDF6" wp14:textId="77777777">
      <w:pPr>
        <w:pStyle w:val="ListBullet"/>
      </w:pPr>
      <w:r>
        <w:t>- BrandRepository</w:t>
      </w:r>
    </w:p>
    <w:p xmlns:wp14="http://schemas.microsoft.com/office/word/2010/wordml" w14:paraId="1E0B90B4" wp14:textId="77777777">
      <w:pPr>
        <w:pStyle w:val="ListBullet"/>
      </w:pPr>
      <w:r>
        <w:t>- StyleRepository</w:t>
      </w:r>
    </w:p>
    <w:p xmlns:wp14="http://schemas.microsoft.com/office/word/2010/wordml" w14:paraId="48808863" wp14:textId="77777777">
      <w:pPr>
        <w:pStyle w:val="ListBullet"/>
      </w:pPr>
      <w:r>
        <w:t>- CategoryRepository</w:t>
      </w:r>
    </w:p>
    <w:p xmlns:wp14="http://schemas.microsoft.com/office/word/2010/wordml" w14:paraId="3E69BD94" wp14:textId="77777777">
      <w:pPr>
        <w:pStyle w:val="Heading3"/>
      </w:pPr>
      <w:r>
        <w:t>Models Package</w:t>
      </w:r>
    </w:p>
    <w:p xmlns:wp14="http://schemas.microsoft.com/office/word/2010/wordml" w14:paraId="0C7B8A89" wp14:textId="77777777">
      <w:r>
        <w:t>Represents the core entities in the system.</w:t>
      </w:r>
    </w:p>
    <w:p xmlns:wp14="http://schemas.microsoft.com/office/word/2010/wordml" w14:paraId="2A5011D9" wp14:textId="77777777">
      <w:r>
        <w:t>Components:</w:t>
      </w:r>
    </w:p>
    <w:p xmlns:wp14="http://schemas.microsoft.com/office/word/2010/wordml" w14:paraId="5646DB34" wp14:textId="77777777">
      <w:pPr>
        <w:pStyle w:val="ListBullet"/>
      </w:pPr>
      <w:r>
        <w:t>- User</w:t>
      </w:r>
    </w:p>
    <w:p xmlns:wp14="http://schemas.microsoft.com/office/word/2010/wordml" w14:paraId="38FB0CD0" wp14:textId="77777777">
      <w:pPr>
        <w:pStyle w:val="ListBullet"/>
      </w:pPr>
      <w:r>
        <w:t>- Wishlist</w:t>
      </w:r>
    </w:p>
    <w:p xmlns:wp14="http://schemas.microsoft.com/office/word/2010/wordml" w14:paraId="77398D84" wp14:textId="77777777">
      <w:pPr>
        <w:pStyle w:val="ListBullet"/>
      </w:pPr>
      <w:r>
        <w:t>- WishlistItem</w:t>
      </w:r>
    </w:p>
    <w:p xmlns:wp14="http://schemas.microsoft.com/office/word/2010/wordml" w14:paraId="30C64CC0" wp14:textId="77777777">
      <w:pPr>
        <w:pStyle w:val="ListBullet"/>
      </w:pPr>
      <w:r>
        <w:t>- Order</w:t>
      </w:r>
    </w:p>
    <w:p xmlns:wp14="http://schemas.microsoft.com/office/word/2010/wordml" w14:paraId="46EFAA70" wp14:textId="77777777">
      <w:pPr>
        <w:pStyle w:val="ListBullet"/>
      </w:pPr>
      <w:r>
        <w:t>- OrderItem</w:t>
      </w:r>
    </w:p>
    <w:p xmlns:wp14="http://schemas.microsoft.com/office/word/2010/wordml" w14:paraId="78393975" wp14:textId="77777777">
      <w:pPr>
        <w:pStyle w:val="ListBullet"/>
      </w:pPr>
      <w:r>
        <w:t>- Shoe</w:t>
      </w:r>
    </w:p>
    <w:p xmlns:wp14="http://schemas.microsoft.com/office/word/2010/wordml" w14:paraId="409D6AEE" wp14:textId="77777777">
      <w:pPr>
        <w:pStyle w:val="ListBullet"/>
      </w:pPr>
      <w:r>
        <w:t>- Brand</w:t>
      </w:r>
    </w:p>
    <w:p xmlns:wp14="http://schemas.microsoft.com/office/word/2010/wordml" w14:paraId="06505026" wp14:textId="77777777">
      <w:pPr>
        <w:pStyle w:val="ListBullet"/>
      </w:pPr>
      <w:r>
        <w:t>- Style</w:t>
      </w:r>
    </w:p>
    <w:p xmlns:wp14="http://schemas.microsoft.com/office/word/2010/wordml" w14:paraId="7720DA31" wp14:textId="77777777">
      <w:pPr>
        <w:pStyle w:val="ListBullet"/>
      </w:pPr>
      <w:r>
        <w:t>- Category</w:t>
      </w:r>
    </w:p>
    <w:p xmlns:wp14="http://schemas.microsoft.com/office/word/2010/wordml" w14:paraId="1CD740C9" wp14:textId="77777777">
      <w:pPr>
        <w:pStyle w:val="Heading1"/>
      </w:pPr>
      <w:r>
        <w:t>4. Sequence Diagrams</w:t>
      </w:r>
    </w:p>
    <w:p xmlns:wp14="http://schemas.microsoft.com/office/word/2010/wordml" w14:paraId="709E2375" wp14:textId="77777777">
      <w:r w:rsidR="42C5DDAD">
        <w:rPr/>
        <w:t>Sequence diagrams illustrate the interactions between system components during key workflows.</w:t>
      </w:r>
    </w:p>
    <w:p w:rsidR="42C5DDAD" w:rsidRDefault="42C5DDAD" w14:paraId="712E52BA" w14:textId="61238FC0"/>
    <w:p w:rsidR="42C5DDAD" w:rsidRDefault="42C5DDAD" w14:paraId="34862A15" w14:textId="61C7F30E"/>
    <w:p w:rsidR="42C5DDAD" w:rsidRDefault="42C5DDAD" w14:paraId="22CAD433" w14:textId="3EFF4380"/>
    <w:p w:rsidR="42C5DDAD" w:rsidRDefault="42C5DDAD" w14:paraId="67A6EBEE" w14:textId="33058527"/>
    <w:p w:rsidR="42C5DDAD" w:rsidP="42C5DDAD" w:rsidRDefault="42C5DDAD" w14:paraId="65B56158" w14:textId="1DE0955C">
      <w:pPr>
        <w:pStyle w:val="Normal"/>
        <w:rPr>
          <w:rFonts w:ascii="Calibri" w:hAnsi="Calibri" w:eastAsia="Calibri" w:cs="Calibri"/>
        </w:rPr>
      </w:pPr>
    </w:p>
    <w:p w:rsidR="4D73B64B" w:rsidP="42C5DDAD" w:rsidRDefault="4D73B64B" w14:paraId="1CFB1A25" w14:textId="558FA61B">
      <w:pPr>
        <w:pStyle w:val="Normal"/>
        <w:rPr>
          <w:rFonts w:ascii="Calibri" w:hAnsi="Calibri" w:eastAsia="Calibri" w:cs="Calibri"/>
          <w:color w:val="4F81BD" w:themeColor="accent1" w:themeTint="FF" w:themeShade="FF"/>
        </w:rPr>
      </w:pPr>
      <w:r w:rsidRPr="42C5DDAD" w:rsidR="4D73B64B">
        <w:rPr>
          <w:rFonts w:ascii="Calibri" w:hAnsi="Calibri" w:eastAsia="Calibri" w:cs="Calibri"/>
          <w:color w:val="4F81BD" w:themeColor="accent1" w:themeTint="FF" w:themeShade="FF"/>
        </w:rPr>
        <w:t>Sequence Diagram Wish</w:t>
      </w:r>
      <w:r w:rsidRPr="42C5DDAD" w:rsidR="64481780">
        <w:rPr>
          <w:rFonts w:ascii="Calibri" w:hAnsi="Calibri" w:eastAsia="Calibri" w:cs="Calibri"/>
          <w:color w:val="4F81BD" w:themeColor="accent1" w:themeTint="FF" w:themeShade="FF"/>
        </w:rPr>
        <w:t>L</w:t>
      </w:r>
      <w:r w:rsidRPr="42C5DDAD" w:rsidR="4D73B64B">
        <w:rPr>
          <w:rFonts w:ascii="Calibri" w:hAnsi="Calibri" w:eastAsia="Calibri" w:cs="Calibri"/>
          <w:color w:val="4F81BD" w:themeColor="accent1" w:themeTint="FF" w:themeShade="FF"/>
        </w:rPr>
        <w:t>ist</w:t>
      </w:r>
    </w:p>
    <w:p w:rsidR="4D73B64B" w:rsidP="42C5DDAD" w:rsidRDefault="4D73B64B" w14:paraId="4412390E" w14:textId="42C4D0F5">
      <w:pPr>
        <w:pStyle w:val="Normal"/>
      </w:pPr>
      <w:r w:rsidR="4D73B64B">
        <w:drawing>
          <wp:inline wp14:editId="47D2D5BC" wp14:anchorId="4E6EC841">
            <wp:extent cx="5486400" cy="2552700"/>
            <wp:effectExtent l="0" t="0" r="0" b="0"/>
            <wp:docPr id="13749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6dcefee02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56F32" w:rsidP="42C5DDAD" w:rsidRDefault="25856F32" w14:paraId="63C71D66" w14:textId="61529077">
      <w:pPr>
        <w:pStyle w:val="Normal"/>
        <w:rPr>
          <w:rFonts w:ascii="Calibri" w:hAnsi="Calibri" w:eastAsia="Calibri" w:cs="Calibri"/>
          <w:color w:val="4F81BD" w:themeColor="accent1" w:themeTint="FF" w:themeShade="FF"/>
        </w:rPr>
      </w:pPr>
      <w:r w:rsidRPr="42C5DDAD" w:rsidR="25856F32">
        <w:rPr>
          <w:rFonts w:ascii="Calibri" w:hAnsi="Calibri" w:eastAsia="Calibri" w:cs="Calibri"/>
          <w:color w:val="4F81BD" w:themeColor="accent1" w:themeTint="FF" w:themeShade="FF"/>
        </w:rPr>
        <w:t>Sequence Diagram OrderService</w:t>
      </w:r>
    </w:p>
    <w:p w:rsidR="25856F32" w:rsidP="42C5DDAD" w:rsidRDefault="25856F32" w14:paraId="4EA17909" w14:textId="266F557A">
      <w:pPr>
        <w:pStyle w:val="Normal"/>
      </w:pPr>
      <w:r w:rsidR="25856F32">
        <w:drawing>
          <wp:inline wp14:editId="09A5CC6D" wp14:anchorId="4CA97600">
            <wp:extent cx="5486400" cy="4238625"/>
            <wp:effectExtent l="0" t="0" r="0" b="0"/>
            <wp:docPr id="1077175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208c181f242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AE464ED" wp14:textId="77777777">
      <w:pPr>
        <w:pStyle w:val="Heading1"/>
      </w:pPr>
      <w:r>
        <w:t>5. Design Rationale</w:t>
      </w:r>
    </w:p>
    <w:p xmlns:wp14="http://schemas.microsoft.com/office/word/2010/wordml" w14:paraId="77A45E97" wp14:textId="77777777">
      <w:r>
        <w:t>The design of the Shoe Review system was guided by the following principles and considerations:</w:t>
      </w:r>
    </w:p>
    <w:p xmlns:wp14="http://schemas.microsoft.com/office/word/2010/wordml" w14:paraId="35D7DFD0" wp14:textId="77777777">
      <w:r>
        <w:t>- Separation of concerns through the MVC architecture, ensuring maintainability and scalability.</w:t>
      </w:r>
    </w:p>
    <w:p xmlns:wp14="http://schemas.microsoft.com/office/word/2010/wordml" w14:paraId="4F171DB1" wp14:textId="77777777">
      <w:r>
        <w:t>- Flexibility in managing user preferences with distinct Wishlist and WishlistItem classes.</w:t>
      </w:r>
    </w:p>
    <w:p xmlns:wp14="http://schemas.microsoft.com/office/word/2010/wordml" w14:paraId="2F7CE119" wp14:textId="77777777">
      <w:r>
        <w:t>- Aggregation and composition relationships between entities for accurate data representation.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46AB21"/>
    <w:rsid w:val="25856F32"/>
    <w:rsid w:val="2CBBA07D"/>
    <w:rsid w:val="2D68B311"/>
    <w:rsid w:val="3F249E36"/>
    <w:rsid w:val="41068FDF"/>
    <w:rsid w:val="42C5DDAD"/>
    <w:rsid w:val="49032C42"/>
    <w:rsid w:val="49032C42"/>
    <w:rsid w:val="4D73B64B"/>
    <w:rsid w:val="4FA50D3B"/>
    <w:rsid w:val="52CC23E1"/>
    <w:rsid w:val="548E502E"/>
    <w:rsid w:val="548E502E"/>
    <w:rsid w:val="5661DFA6"/>
    <w:rsid w:val="64481780"/>
    <w:rsid w:val="7A069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BDF41E9-520F-495D-A2AA-CEC62C047A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a981feed5ac34814" /><Relationship Type="http://schemas.openxmlformats.org/officeDocument/2006/relationships/image" Target="/media/image2.png" Id="R95b66d09c92241ed" /><Relationship Type="http://schemas.openxmlformats.org/officeDocument/2006/relationships/image" Target="/media/image3.png" Id="R7c76dcefee024c33" /><Relationship Type="http://schemas.openxmlformats.org/officeDocument/2006/relationships/image" Target="/media/image4.png" Id="R064208c181f242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Aid Aliu</lastModifiedBy>
  <revision>2</revision>
  <dcterms:created xsi:type="dcterms:W3CDTF">2013-12-23T23:15:00.0000000Z</dcterms:created>
  <dcterms:modified xsi:type="dcterms:W3CDTF">2024-12-09T15:12:51.4973233Z</dcterms:modified>
  <category/>
</coreProperties>
</file>